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F40B" w14:textId="77777777" w:rsidR="00CD2D50" w:rsidRDefault="00000000">
      <w:pPr>
        <w:pStyle w:val="Title"/>
      </w:pPr>
      <w:r>
        <w:t>Project Planning Phase</w:t>
      </w:r>
    </w:p>
    <w:p w14:paraId="6B320D94" w14:textId="77777777" w:rsidR="00CD2D50" w:rsidRDefault="00000000">
      <w:r>
        <w:t>Project Name: Video Conferencing App</w:t>
      </w:r>
    </w:p>
    <w:p w14:paraId="7A3FE0D2" w14:textId="28310680" w:rsidR="00CD2D50" w:rsidRDefault="00000000">
      <w:r>
        <w:t xml:space="preserve">Date: </w:t>
      </w:r>
      <w:r w:rsidR="006F39FF">
        <w:t>27</w:t>
      </w:r>
      <w:r>
        <w:t>-05-2025</w:t>
      </w:r>
    </w:p>
    <w:p w14:paraId="7FA0D471" w14:textId="77777777" w:rsidR="00CD2D50" w:rsidRDefault="00000000">
      <w:r>
        <w:t>Maximum Marks: 5 Marks</w:t>
      </w:r>
    </w:p>
    <w:p w14:paraId="5802F281" w14:textId="77777777" w:rsidR="00CD2D50" w:rsidRDefault="00CD2D50"/>
    <w:p w14:paraId="041E17A8" w14:textId="77777777" w:rsidR="00CD2D50" w:rsidRDefault="00000000">
      <w:pPr>
        <w:pStyle w:val="Heading1"/>
      </w:pPr>
      <w: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616"/>
        <w:gridCol w:w="977"/>
        <w:gridCol w:w="1541"/>
        <w:gridCol w:w="1023"/>
        <w:gridCol w:w="1113"/>
        <w:gridCol w:w="1533"/>
      </w:tblGrid>
      <w:tr w:rsidR="00CD2D50" w14:paraId="774F9C74" w14:textId="77777777">
        <w:tc>
          <w:tcPr>
            <w:tcW w:w="1234" w:type="dxa"/>
          </w:tcPr>
          <w:p w14:paraId="117E44E0" w14:textId="77777777" w:rsidR="00CD2D50" w:rsidRDefault="00000000">
            <w:r>
              <w:t>Sprint</w:t>
            </w:r>
          </w:p>
        </w:tc>
        <w:tc>
          <w:tcPr>
            <w:tcW w:w="1234" w:type="dxa"/>
          </w:tcPr>
          <w:p w14:paraId="34250BBC" w14:textId="77777777" w:rsidR="00CD2D50" w:rsidRDefault="00000000">
            <w:r>
              <w:t>Functional Requirement</w:t>
            </w:r>
          </w:p>
        </w:tc>
        <w:tc>
          <w:tcPr>
            <w:tcW w:w="1234" w:type="dxa"/>
          </w:tcPr>
          <w:p w14:paraId="0C3FF448" w14:textId="77777777" w:rsidR="00CD2D50" w:rsidRDefault="00000000">
            <w:r>
              <w:t>User Story #</w:t>
            </w:r>
          </w:p>
        </w:tc>
        <w:tc>
          <w:tcPr>
            <w:tcW w:w="1234" w:type="dxa"/>
          </w:tcPr>
          <w:p w14:paraId="0C8B1E7D" w14:textId="77777777" w:rsidR="00CD2D50" w:rsidRDefault="00000000">
            <w:r>
              <w:t>User Story / Task</w:t>
            </w:r>
          </w:p>
        </w:tc>
        <w:tc>
          <w:tcPr>
            <w:tcW w:w="1234" w:type="dxa"/>
          </w:tcPr>
          <w:p w14:paraId="501D5AF4" w14:textId="77777777" w:rsidR="00CD2D50" w:rsidRDefault="00000000">
            <w:r>
              <w:t>Story Points</w:t>
            </w:r>
          </w:p>
        </w:tc>
        <w:tc>
          <w:tcPr>
            <w:tcW w:w="1234" w:type="dxa"/>
          </w:tcPr>
          <w:p w14:paraId="11372FAA" w14:textId="77777777" w:rsidR="00CD2D50" w:rsidRDefault="00000000">
            <w:r>
              <w:t>Priority</w:t>
            </w:r>
          </w:p>
        </w:tc>
        <w:tc>
          <w:tcPr>
            <w:tcW w:w="1234" w:type="dxa"/>
          </w:tcPr>
          <w:p w14:paraId="0D2C4B40" w14:textId="1A3B2A43" w:rsidR="00CD2D50" w:rsidRDefault="00000000">
            <w:r>
              <w:t>Team</w:t>
            </w:r>
            <w:r w:rsidR="006F39FF">
              <w:t>Member</w:t>
            </w:r>
          </w:p>
        </w:tc>
      </w:tr>
      <w:tr w:rsidR="00CD2D50" w14:paraId="45A7BBDC" w14:textId="77777777">
        <w:tc>
          <w:tcPr>
            <w:tcW w:w="1234" w:type="dxa"/>
          </w:tcPr>
          <w:p w14:paraId="443215E9" w14:textId="77777777" w:rsidR="00CD2D50" w:rsidRDefault="00000000">
            <w:r>
              <w:t>Sprint-1</w:t>
            </w:r>
          </w:p>
        </w:tc>
        <w:tc>
          <w:tcPr>
            <w:tcW w:w="1234" w:type="dxa"/>
          </w:tcPr>
          <w:p w14:paraId="507F6A94" w14:textId="77777777" w:rsidR="00CD2D50" w:rsidRDefault="00000000">
            <w:r>
              <w:t>User Authentication</w:t>
            </w:r>
          </w:p>
        </w:tc>
        <w:tc>
          <w:tcPr>
            <w:tcW w:w="1234" w:type="dxa"/>
          </w:tcPr>
          <w:p w14:paraId="43288EED" w14:textId="77777777" w:rsidR="00CD2D50" w:rsidRDefault="00000000">
            <w:r>
              <w:t>USN-1</w:t>
            </w:r>
          </w:p>
        </w:tc>
        <w:tc>
          <w:tcPr>
            <w:tcW w:w="1234" w:type="dxa"/>
          </w:tcPr>
          <w:p w14:paraId="05FFE7CD" w14:textId="77777777" w:rsidR="00CD2D50" w:rsidRDefault="00000000">
            <w:r>
              <w:t>As a user, I can sign up and log in securely.</w:t>
            </w:r>
          </w:p>
        </w:tc>
        <w:tc>
          <w:tcPr>
            <w:tcW w:w="1234" w:type="dxa"/>
          </w:tcPr>
          <w:p w14:paraId="456C64CF" w14:textId="77777777" w:rsidR="00CD2D50" w:rsidRDefault="00000000">
            <w:r>
              <w:t>3</w:t>
            </w:r>
          </w:p>
        </w:tc>
        <w:tc>
          <w:tcPr>
            <w:tcW w:w="1234" w:type="dxa"/>
          </w:tcPr>
          <w:p w14:paraId="6A644206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2345BE71" w14:textId="77777777" w:rsidR="00CD2D50" w:rsidRDefault="00000000">
            <w:r>
              <w:t>Team A</w:t>
            </w:r>
          </w:p>
        </w:tc>
      </w:tr>
      <w:tr w:rsidR="00CD2D50" w14:paraId="303C412B" w14:textId="77777777">
        <w:tc>
          <w:tcPr>
            <w:tcW w:w="1234" w:type="dxa"/>
          </w:tcPr>
          <w:p w14:paraId="4EDEB359" w14:textId="77777777" w:rsidR="00CD2D50" w:rsidRDefault="00CD2D50"/>
        </w:tc>
        <w:tc>
          <w:tcPr>
            <w:tcW w:w="1234" w:type="dxa"/>
          </w:tcPr>
          <w:p w14:paraId="509341A9" w14:textId="77777777" w:rsidR="00CD2D50" w:rsidRDefault="00CD2D50"/>
        </w:tc>
        <w:tc>
          <w:tcPr>
            <w:tcW w:w="1234" w:type="dxa"/>
          </w:tcPr>
          <w:p w14:paraId="3C4AD28D" w14:textId="77777777" w:rsidR="00CD2D50" w:rsidRDefault="00000000">
            <w:r>
              <w:t>USN-2</w:t>
            </w:r>
          </w:p>
        </w:tc>
        <w:tc>
          <w:tcPr>
            <w:tcW w:w="1234" w:type="dxa"/>
          </w:tcPr>
          <w:p w14:paraId="1D7C431E" w14:textId="77777777" w:rsidR="00CD2D50" w:rsidRDefault="00000000">
            <w:r>
              <w:t>As a user, I can reset my password.</w:t>
            </w:r>
          </w:p>
        </w:tc>
        <w:tc>
          <w:tcPr>
            <w:tcW w:w="1234" w:type="dxa"/>
          </w:tcPr>
          <w:p w14:paraId="43278BD9" w14:textId="77777777" w:rsidR="00CD2D50" w:rsidRDefault="00000000">
            <w:r>
              <w:t>2</w:t>
            </w:r>
          </w:p>
        </w:tc>
        <w:tc>
          <w:tcPr>
            <w:tcW w:w="1234" w:type="dxa"/>
          </w:tcPr>
          <w:p w14:paraId="5F2CD547" w14:textId="77777777" w:rsidR="00CD2D50" w:rsidRDefault="00000000">
            <w:r>
              <w:t>Medium</w:t>
            </w:r>
          </w:p>
        </w:tc>
        <w:tc>
          <w:tcPr>
            <w:tcW w:w="1234" w:type="dxa"/>
          </w:tcPr>
          <w:p w14:paraId="55FEEFA4" w14:textId="77777777" w:rsidR="00CD2D50" w:rsidRDefault="00000000">
            <w:r>
              <w:t>Team A</w:t>
            </w:r>
          </w:p>
        </w:tc>
      </w:tr>
      <w:tr w:rsidR="00CD2D50" w14:paraId="681D89B2" w14:textId="77777777">
        <w:tc>
          <w:tcPr>
            <w:tcW w:w="1234" w:type="dxa"/>
          </w:tcPr>
          <w:p w14:paraId="129CD941" w14:textId="77777777" w:rsidR="00CD2D50" w:rsidRDefault="00000000">
            <w:r>
              <w:t>Sprint-2</w:t>
            </w:r>
          </w:p>
        </w:tc>
        <w:tc>
          <w:tcPr>
            <w:tcW w:w="1234" w:type="dxa"/>
          </w:tcPr>
          <w:p w14:paraId="264742CB" w14:textId="77777777" w:rsidR="00CD2D50" w:rsidRDefault="00000000">
            <w:r>
              <w:t>Room Creation &amp; Joining</w:t>
            </w:r>
          </w:p>
        </w:tc>
        <w:tc>
          <w:tcPr>
            <w:tcW w:w="1234" w:type="dxa"/>
          </w:tcPr>
          <w:p w14:paraId="16DA37B8" w14:textId="77777777" w:rsidR="00CD2D50" w:rsidRDefault="00000000">
            <w:r>
              <w:t>USN-3</w:t>
            </w:r>
          </w:p>
        </w:tc>
        <w:tc>
          <w:tcPr>
            <w:tcW w:w="1234" w:type="dxa"/>
          </w:tcPr>
          <w:p w14:paraId="4C985CBE" w14:textId="77777777" w:rsidR="00CD2D50" w:rsidRDefault="00000000">
            <w:r>
              <w:t>As a user, I can create a video room.</w:t>
            </w:r>
          </w:p>
        </w:tc>
        <w:tc>
          <w:tcPr>
            <w:tcW w:w="1234" w:type="dxa"/>
          </w:tcPr>
          <w:p w14:paraId="0C2AC922" w14:textId="77777777" w:rsidR="00CD2D50" w:rsidRDefault="00000000">
            <w:r>
              <w:t>3</w:t>
            </w:r>
          </w:p>
        </w:tc>
        <w:tc>
          <w:tcPr>
            <w:tcW w:w="1234" w:type="dxa"/>
          </w:tcPr>
          <w:p w14:paraId="6072C43D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2DDF3C6A" w14:textId="77777777" w:rsidR="00CD2D50" w:rsidRDefault="00000000">
            <w:r>
              <w:t>Team A</w:t>
            </w:r>
          </w:p>
        </w:tc>
      </w:tr>
      <w:tr w:rsidR="00CD2D50" w14:paraId="3821C4C2" w14:textId="77777777">
        <w:tc>
          <w:tcPr>
            <w:tcW w:w="1234" w:type="dxa"/>
          </w:tcPr>
          <w:p w14:paraId="50384DAD" w14:textId="77777777" w:rsidR="00CD2D50" w:rsidRDefault="00CD2D50"/>
        </w:tc>
        <w:tc>
          <w:tcPr>
            <w:tcW w:w="1234" w:type="dxa"/>
          </w:tcPr>
          <w:p w14:paraId="1B08C1CA" w14:textId="77777777" w:rsidR="00CD2D50" w:rsidRDefault="00CD2D50"/>
        </w:tc>
        <w:tc>
          <w:tcPr>
            <w:tcW w:w="1234" w:type="dxa"/>
          </w:tcPr>
          <w:p w14:paraId="39FF10FD" w14:textId="77777777" w:rsidR="00CD2D50" w:rsidRDefault="00000000">
            <w:r>
              <w:t>USN-4</w:t>
            </w:r>
          </w:p>
        </w:tc>
        <w:tc>
          <w:tcPr>
            <w:tcW w:w="1234" w:type="dxa"/>
          </w:tcPr>
          <w:p w14:paraId="093B9301" w14:textId="77777777" w:rsidR="00CD2D50" w:rsidRDefault="00000000">
            <w:r>
              <w:t>As a user, I can join a video room via link or ID.</w:t>
            </w:r>
          </w:p>
        </w:tc>
        <w:tc>
          <w:tcPr>
            <w:tcW w:w="1234" w:type="dxa"/>
          </w:tcPr>
          <w:p w14:paraId="4D833FB7" w14:textId="77777777" w:rsidR="00CD2D50" w:rsidRDefault="00000000">
            <w:r>
              <w:t>3</w:t>
            </w:r>
          </w:p>
        </w:tc>
        <w:tc>
          <w:tcPr>
            <w:tcW w:w="1234" w:type="dxa"/>
          </w:tcPr>
          <w:p w14:paraId="3F302BB8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3609FC53" w14:textId="77777777" w:rsidR="00CD2D50" w:rsidRDefault="00000000">
            <w:r>
              <w:t>Team A</w:t>
            </w:r>
          </w:p>
        </w:tc>
      </w:tr>
      <w:tr w:rsidR="00CD2D50" w14:paraId="053B5152" w14:textId="77777777">
        <w:tc>
          <w:tcPr>
            <w:tcW w:w="1234" w:type="dxa"/>
          </w:tcPr>
          <w:p w14:paraId="028620B2" w14:textId="77777777" w:rsidR="00CD2D50" w:rsidRDefault="00000000">
            <w:r>
              <w:t>Sprint-3</w:t>
            </w:r>
          </w:p>
        </w:tc>
        <w:tc>
          <w:tcPr>
            <w:tcW w:w="1234" w:type="dxa"/>
          </w:tcPr>
          <w:p w14:paraId="6EA0F473" w14:textId="77777777" w:rsidR="00CD2D50" w:rsidRDefault="00000000">
            <w:r>
              <w:t>Video/Audio Features</w:t>
            </w:r>
          </w:p>
        </w:tc>
        <w:tc>
          <w:tcPr>
            <w:tcW w:w="1234" w:type="dxa"/>
          </w:tcPr>
          <w:p w14:paraId="2FCECAEE" w14:textId="77777777" w:rsidR="00CD2D50" w:rsidRDefault="00000000">
            <w:r>
              <w:t>USN-5</w:t>
            </w:r>
          </w:p>
        </w:tc>
        <w:tc>
          <w:tcPr>
            <w:tcW w:w="1234" w:type="dxa"/>
          </w:tcPr>
          <w:p w14:paraId="2B4BCD47" w14:textId="77777777" w:rsidR="00CD2D50" w:rsidRDefault="00000000">
            <w:r>
              <w:t>As a user, I can mute/unmute my microphone.</w:t>
            </w:r>
          </w:p>
        </w:tc>
        <w:tc>
          <w:tcPr>
            <w:tcW w:w="1234" w:type="dxa"/>
          </w:tcPr>
          <w:p w14:paraId="160ED4D8" w14:textId="77777777" w:rsidR="00CD2D50" w:rsidRDefault="00000000">
            <w:r>
              <w:t>2</w:t>
            </w:r>
          </w:p>
        </w:tc>
        <w:tc>
          <w:tcPr>
            <w:tcW w:w="1234" w:type="dxa"/>
          </w:tcPr>
          <w:p w14:paraId="520810D9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1A7B3F62" w14:textId="77777777" w:rsidR="00CD2D50" w:rsidRDefault="00000000">
            <w:r>
              <w:t>Team A</w:t>
            </w:r>
          </w:p>
        </w:tc>
      </w:tr>
      <w:tr w:rsidR="00CD2D50" w14:paraId="58170B6A" w14:textId="77777777">
        <w:tc>
          <w:tcPr>
            <w:tcW w:w="1234" w:type="dxa"/>
          </w:tcPr>
          <w:p w14:paraId="4FAB6B8A" w14:textId="77777777" w:rsidR="00CD2D50" w:rsidRDefault="00CD2D50"/>
        </w:tc>
        <w:tc>
          <w:tcPr>
            <w:tcW w:w="1234" w:type="dxa"/>
          </w:tcPr>
          <w:p w14:paraId="7E49622C" w14:textId="77777777" w:rsidR="00CD2D50" w:rsidRDefault="00CD2D50"/>
        </w:tc>
        <w:tc>
          <w:tcPr>
            <w:tcW w:w="1234" w:type="dxa"/>
          </w:tcPr>
          <w:p w14:paraId="60483867" w14:textId="77777777" w:rsidR="00CD2D50" w:rsidRDefault="00000000">
            <w:r>
              <w:t>USN-6</w:t>
            </w:r>
          </w:p>
        </w:tc>
        <w:tc>
          <w:tcPr>
            <w:tcW w:w="1234" w:type="dxa"/>
          </w:tcPr>
          <w:p w14:paraId="4DA8C286" w14:textId="77777777" w:rsidR="00CD2D50" w:rsidRDefault="00000000">
            <w:r>
              <w:t>As a user, I can turn video on/off.</w:t>
            </w:r>
          </w:p>
        </w:tc>
        <w:tc>
          <w:tcPr>
            <w:tcW w:w="1234" w:type="dxa"/>
          </w:tcPr>
          <w:p w14:paraId="5E3B793A" w14:textId="77777777" w:rsidR="00CD2D50" w:rsidRDefault="00000000">
            <w:r>
              <w:t>2</w:t>
            </w:r>
          </w:p>
        </w:tc>
        <w:tc>
          <w:tcPr>
            <w:tcW w:w="1234" w:type="dxa"/>
          </w:tcPr>
          <w:p w14:paraId="2AA68B26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52350BEB" w14:textId="77777777" w:rsidR="00CD2D50" w:rsidRDefault="00000000">
            <w:r>
              <w:t>Team A</w:t>
            </w:r>
          </w:p>
        </w:tc>
      </w:tr>
      <w:tr w:rsidR="00CD2D50" w14:paraId="5FC8F331" w14:textId="77777777">
        <w:tc>
          <w:tcPr>
            <w:tcW w:w="1234" w:type="dxa"/>
          </w:tcPr>
          <w:p w14:paraId="071DC192" w14:textId="77777777" w:rsidR="00CD2D50" w:rsidRDefault="00CD2D50"/>
        </w:tc>
        <w:tc>
          <w:tcPr>
            <w:tcW w:w="1234" w:type="dxa"/>
          </w:tcPr>
          <w:p w14:paraId="1B97AC46" w14:textId="77777777" w:rsidR="00CD2D50" w:rsidRDefault="00CD2D50"/>
        </w:tc>
        <w:tc>
          <w:tcPr>
            <w:tcW w:w="1234" w:type="dxa"/>
          </w:tcPr>
          <w:p w14:paraId="24B8AFAE" w14:textId="77777777" w:rsidR="00CD2D50" w:rsidRDefault="00000000">
            <w:r>
              <w:t>USN-7</w:t>
            </w:r>
          </w:p>
        </w:tc>
        <w:tc>
          <w:tcPr>
            <w:tcW w:w="1234" w:type="dxa"/>
          </w:tcPr>
          <w:p w14:paraId="5C386D2B" w14:textId="77777777" w:rsidR="00CD2D50" w:rsidRDefault="00000000">
            <w:r>
              <w:t>As a user, I can share my screen with others.</w:t>
            </w:r>
          </w:p>
        </w:tc>
        <w:tc>
          <w:tcPr>
            <w:tcW w:w="1234" w:type="dxa"/>
          </w:tcPr>
          <w:p w14:paraId="7BC0E4FB" w14:textId="77777777" w:rsidR="00CD2D50" w:rsidRDefault="00000000">
            <w:r>
              <w:t>3</w:t>
            </w:r>
          </w:p>
        </w:tc>
        <w:tc>
          <w:tcPr>
            <w:tcW w:w="1234" w:type="dxa"/>
          </w:tcPr>
          <w:p w14:paraId="321D73A3" w14:textId="77777777" w:rsidR="00CD2D50" w:rsidRDefault="00000000">
            <w:r>
              <w:t>Medium</w:t>
            </w:r>
          </w:p>
        </w:tc>
        <w:tc>
          <w:tcPr>
            <w:tcW w:w="1234" w:type="dxa"/>
          </w:tcPr>
          <w:p w14:paraId="2EE9F0D5" w14:textId="77777777" w:rsidR="00CD2D50" w:rsidRDefault="00000000">
            <w:r>
              <w:t>Team A</w:t>
            </w:r>
          </w:p>
        </w:tc>
      </w:tr>
      <w:tr w:rsidR="00CD2D50" w14:paraId="1F4669FF" w14:textId="77777777">
        <w:tc>
          <w:tcPr>
            <w:tcW w:w="1234" w:type="dxa"/>
          </w:tcPr>
          <w:p w14:paraId="3B269A82" w14:textId="77777777" w:rsidR="00CD2D50" w:rsidRDefault="00000000">
            <w:r>
              <w:t>Sprint-4</w:t>
            </w:r>
          </w:p>
        </w:tc>
        <w:tc>
          <w:tcPr>
            <w:tcW w:w="1234" w:type="dxa"/>
          </w:tcPr>
          <w:p w14:paraId="530242CB" w14:textId="77777777" w:rsidR="00CD2D50" w:rsidRDefault="00000000">
            <w:r>
              <w:t>Chat &amp; Recording</w:t>
            </w:r>
          </w:p>
        </w:tc>
        <w:tc>
          <w:tcPr>
            <w:tcW w:w="1234" w:type="dxa"/>
          </w:tcPr>
          <w:p w14:paraId="18C95039" w14:textId="77777777" w:rsidR="00CD2D50" w:rsidRDefault="00000000">
            <w:r>
              <w:t>USN-8</w:t>
            </w:r>
          </w:p>
        </w:tc>
        <w:tc>
          <w:tcPr>
            <w:tcW w:w="1234" w:type="dxa"/>
          </w:tcPr>
          <w:p w14:paraId="7E175273" w14:textId="77777777" w:rsidR="00CD2D50" w:rsidRDefault="00000000">
            <w:r>
              <w:t>As a user, I can chat with other participants.</w:t>
            </w:r>
          </w:p>
        </w:tc>
        <w:tc>
          <w:tcPr>
            <w:tcW w:w="1234" w:type="dxa"/>
          </w:tcPr>
          <w:p w14:paraId="5FC30B5F" w14:textId="77777777" w:rsidR="00CD2D50" w:rsidRDefault="00000000">
            <w:r>
              <w:t>2</w:t>
            </w:r>
          </w:p>
        </w:tc>
        <w:tc>
          <w:tcPr>
            <w:tcW w:w="1234" w:type="dxa"/>
          </w:tcPr>
          <w:p w14:paraId="5898369E" w14:textId="77777777" w:rsidR="00CD2D50" w:rsidRDefault="00000000">
            <w:r>
              <w:t>Medium</w:t>
            </w:r>
          </w:p>
        </w:tc>
        <w:tc>
          <w:tcPr>
            <w:tcW w:w="1234" w:type="dxa"/>
          </w:tcPr>
          <w:p w14:paraId="627435F2" w14:textId="77777777" w:rsidR="00CD2D50" w:rsidRDefault="00000000">
            <w:r>
              <w:t>Team A</w:t>
            </w:r>
          </w:p>
        </w:tc>
      </w:tr>
      <w:tr w:rsidR="00CD2D50" w14:paraId="139D5EC3" w14:textId="77777777">
        <w:tc>
          <w:tcPr>
            <w:tcW w:w="1234" w:type="dxa"/>
          </w:tcPr>
          <w:p w14:paraId="6B5D1062" w14:textId="77777777" w:rsidR="00CD2D50" w:rsidRDefault="00CD2D50"/>
        </w:tc>
        <w:tc>
          <w:tcPr>
            <w:tcW w:w="1234" w:type="dxa"/>
          </w:tcPr>
          <w:p w14:paraId="6C4A7B02" w14:textId="77777777" w:rsidR="00CD2D50" w:rsidRDefault="00CD2D50"/>
        </w:tc>
        <w:tc>
          <w:tcPr>
            <w:tcW w:w="1234" w:type="dxa"/>
          </w:tcPr>
          <w:p w14:paraId="005DDBDD" w14:textId="77777777" w:rsidR="00CD2D50" w:rsidRDefault="00000000">
            <w:r>
              <w:t>USN-9</w:t>
            </w:r>
          </w:p>
        </w:tc>
        <w:tc>
          <w:tcPr>
            <w:tcW w:w="1234" w:type="dxa"/>
          </w:tcPr>
          <w:p w14:paraId="2BC86290" w14:textId="77777777" w:rsidR="00CD2D50" w:rsidRDefault="00000000">
            <w:r>
              <w:t xml:space="preserve">As a user, I can record the session </w:t>
            </w:r>
            <w:r>
              <w:lastRenderedPageBreak/>
              <w:t>and download it.</w:t>
            </w:r>
          </w:p>
        </w:tc>
        <w:tc>
          <w:tcPr>
            <w:tcW w:w="1234" w:type="dxa"/>
          </w:tcPr>
          <w:p w14:paraId="4179E769" w14:textId="77777777" w:rsidR="00CD2D50" w:rsidRDefault="00000000">
            <w:r>
              <w:lastRenderedPageBreak/>
              <w:t>3</w:t>
            </w:r>
          </w:p>
        </w:tc>
        <w:tc>
          <w:tcPr>
            <w:tcW w:w="1234" w:type="dxa"/>
          </w:tcPr>
          <w:p w14:paraId="7CAF78BD" w14:textId="77777777" w:rsidR="00CD2D50" w:rsidRDefault="00000000">
            <w:r>
              <w:t>High</w:t>
            </w:r>
          </w:p>
        </w:tc>
        <w:tc>
          <w:tcPr>
            <w:tcW w:w="1234" w:type="dxa"/>
          </w:tcPr>
          <w:p w14:paraId="72B7E371" w14:textId="77777777" w:rsidR="00CD2D50" w:rsidRDefault="00000000">
            <w:r>
              <w:t>Team A</w:t>
            </w:r>
          </w:p>
        </w:tc>
      </w:tr>
    </w:tbl>
    <w:p w14:paraId="17492A4C" w14:textId="77777777" w:rsidR="00CD2D50" w:rsidRDefault="00CD2D50"/>
    <w:p w14:paraId="6CE855B6" w14:textId="77777777" w:rsidR="00CD2D50" w:rsidRDefault="00000000">
      <w:pPr>
        <w:pStyle w:val="Heading1"/>
      </w:pPr>
      <w:r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D2D50" w14:paraId="4CBBB683" w14:textId="77777777">
        <w:tc>
          <w:tcPr>
            <w:tcW w:w="1234" w:type="dxa"/>
          </w:tcPr>
          <w:p w14:paraId="282D187C" w14:textId="77777777" w:rsidR="00CD2D50" w:rsidRDefault="00000000">
            <w:r>
              <w:t>Sprint</w:t>
            </w:r>
          </w:p>
        </w:tc>
        <w:tc>
          <w:tcPr>
            <w:tcW w:w="1234" w:type="dxa"/>
          </w:tcPr>
          <w:p w14:paraId="65112024" w14:textId="77777777" w:rsidR="00CD2D50" w:rsidRDefault="00000000">
            <w:r>
              <w:t>Total Story Points</w:t>
            </w:r>
          </w:p>
        </w:tc>
        <w:tc>
          <w:tcPr>
            <w:tcW w:w="1234" w:type="dxa"/>
          </w:tcPr>
          <w:p w14:paraId="5D0AEFC6" w14:textId="77777777" w:rsidR="00CD2D50" w:rsidRDefault="00000000">
            <w:r>
              <w:t>Duration</w:t>
            </w:r>
          </w:p>
        </w:tc>
        <w:tc>
          <w:tcPr>
            <w:tcW w:w="1234" w:type="dxa"/>
          </w:tcPr>
          <w:p w14:paraId="079D71F3" w14:textId="77777777" w:rsidR="00CD2D50" w:rsidRDefault="00000000">
            <w:r>
              <w:t>Sprint Start Date</w:t>
            </w:r>
          </w:p>
        </w:tc>
        <w:tc>
          <w:tcPr>
            <w:tcW w:w="1234" w:type="dxa"/>
          </w:tcPr>
          <w:p w14:paraId="3E2923C9" w14:textId="77777777" w:rsidR="00CD2D50" w:rsidRDefault="00000000">
            <w:r>
              <w:t>Planned End Date</w:t>
            </w:r>
          </w:p>
        </w:tc>
        <w:tc>
          <w:tcPr>
            <w:tcW w:w="1234" w:type="dxa"/>
          </w:tcPr>
          <w:p w14:paraId="4B4EABD0" w14:textId="77777777" w:rsidR="00CD2D50" w:rsidRDefault="00000000">
            <w:r>
              <w:t>Completed Points</w:t>
            </w:r>
          </w:p>
        </w:tc>
        <w:tc>
          <w:tcPr>
            <w:tcW w:w="1234" w:type="dxa"/>
          </w:tcPr>
          <w:p w14:paraId="24222394" w14:textId="77777777" w:rsidR="00CD2D50" w:rsidRDefault="00000000">
            <w:r>
              <w:t>Release Date</w:t>
            </w:r>
          </w:p>
        </w:tc>
      </w:tr>
      <w:tr w:rsidR="00CD2D50" w14:paraId="5DEEC9F1" w14:textId="77777777">
        <w:tc>
          <w:tcPr>
            <w:tcW w:w="1234" w:type="dxa"/>
          </w:tcPr>
          <w:p w14:paraId="58559FF2" w14:textId="77777777" w:rsidR="00CD2D50" w:rsidRDefault="00000000">
            <w:r>
              <w:t>Sprint-1</w:t>
            </w:r>
          </w:p>
        </w:tc>
        <w:tc>
          <w:tcPr>
            <w:tcW w:w="1234" w:type="dxa"/>
          </w:tcPr>
          <w:p w14:paraId="67E5F761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7C5036BA" w14:textId="77777777" w:rsidR="00CD2D50" w:rsidRDefault="00000000">
            <w:r>
              <w:t>6 Days</w:t>
            </w:r>
          </w:p>
        </w:tc>
        <w:tc>
          <w:tcPr>
            <w:tcW w:w="1234" w:type="dxa"/>
          </w:tcPr>
          <w:p w14:paraId="2C506C64" w14:textId="2418AF40" w:rsidR="00CD2D50" w:rsidRDefault="006F39FF">
            <w:r>
              <w:t>26</w:t>
            </w:r>
            <w:r w:rsidR="00000000">
              <w:t xml:space="preserve"> May 2025</w:t>
            </w:r>
          </w:p>
        </w:tc>
        <w:tc>
          <w:tcPr>
            <w:tcW w:w="1234" w:type="dxa"/>
          </w:tcPr>
          <w:p w14:paraId="245B04AF" w14:textId="73D74933" w:rsidR="00CD2D50" w:rsidRDefault="006F39FF">
            <w:r>
              <w:t>31</w:t>
            </w:r>
            <w:r w:rsidR="00000000">
              <w:t xml:space="preserve"> </w:t>
            </w:r>
            <w:r>
              <w:t>May</w:t>
            </w:r>
            <w:r w:rsidR="00000000">
              <w:t xml:space="preserve"> 2025</w:t>
            </w:r>
          </w:p>
        </w:tc>
        <w:tc>
          <w:tcPr>
            <w:tcW w:w="1234" w:type="dxa"/>
          </w:tcPr>
          <w:p w14:paraId="52CF6492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79521B50" w14:textId="7EDC6FF8" w:rsidR="00CD2D50" w:rsidRDefault="006F39FF">
            <w:r>
              <w:t>31</w:t>
            </w:r>
            <w:r w:rsidR="00000000">
              <w:t xml:space="preserve"> </w:t>
            </w:r>
            <w:r>
              <w:t>may</w:t>
            </w:r>
            <w:r w:rsidR="00000000">
              <w:t xml:space="preserve"> 2025</w:t>
            </w:r>
          </w:p>
        </w:tc>
      </w:tr>
      <w:tr w:rsidR="00CD2D50" w14:paraId="49F6C775" w14:textId="77777777">
        <w:tc>
          <w:tcPr>
            <w:tcW w:w="1234" w:type="dxa"/>
          </w:tcPr>
          <w:p w14:paraId="2CC60263" w14:textId="77777777" w:rsidR="00CD2D50" w:rsidRDefault="00000000">
            <w:r>
              <w:t>Sprint-2</w:t>
            </w:r>
          </w:p>
        </w:tc>
        <w:tc>
          <w:tcPr>
            <w:tcW w:w="1234" w:type="dxa"/>
          </w:tcPr>
          <w:p w14:paraId="43564FA7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613AA2A4" w14:textId="77777777" w:rsidR="00CD2D50" w:rsidRDefault="00000000">
            <w:r>
              <w:t>6 Days</w:t>
            </w:r>
          </w:p>
        </w:tc>
        <w:tc>
          <w:tcPr>
            <w:tcW w:w="1234" w:type="dxa"/>
          </w:tcPr>
          <w:p w14:paraId="217E59C7" w14:textId="49033698" w:rsidR="00CD2D50" w:rsidRDefault="006F39FF">
            <w:r>
              <w:t>2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1234" w:type="dxa"/>
          </w:tcPr>
          <w:p w14:paraId="0746E5DD" w14:textId="5EDF31D1" w:rsidR="00CD2D50" w:rsidRDefault="006F39FF">
            <w:r>
              <w:t>7</w:t>
            </w:r>
            <w:r w:rsidR="00000000">
              <w:t xml:space="preserve"> June 2025</w:t>
            </w:r>
          </w:p>
        </w:tc>
        <w:tc>
          <w:tcPr>
            <w:tcW w:w="1234" w:type="dxa"/>
          </w:tcPr>
          <w:p w14:paraId="45ECF619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2EA9FA5E" w14:textId="16F2D130" w:rsidR="00CD2D50" w:rsidRDefault="006F39FF">
            <w:r>
              <w:t>7</w:t>
            </w:r>
            <w:r w:rsidR="00000000">
              <w:t xml:space="preserve"> June 2025</w:t>
            </w:r>
          </w:p>
        </w:tc>
      </w:tr>
      <w:tr w:rsidR="00CD2D50" w14:paraId="2C5AC3C8" w14:textId="77777777">
        <w:tc>
          <w:tcPr>
            <w:tcW w:w="1234" w:type="dxa"/>
          </w:tcPr>
          <w:p w14:paraId="1B4EAF25" w14:textId="77777777" w:rsidR="00CD2D50" w:rsidRDefault="00000000">
            <w:r>
              <w:t>Sprint-3</w:t>
            </w:r>
          </w:p>
        </w:tc>
        <w:tc>
          <w:tcPr>
            <w:tcW w:w="1234" w:type="dxa"/>
          </w:tcPr>
          <w:p w14:paraId="34A1D78A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3FD68C58" w14:textId="77777777" w:rsidR="00CD2D50" w:rsidRDefault="00000000">
            <w:r>
              <w:t>6 Days</w:t>
            </w:r>
          </w:p>
        </w:tc>
        <w:tc>
          <w:tcPr>
            <w:tcW w:w="1234" w:type="dxa"/>
          </w:tcPr>
          <w:p w14:paraId="24D2E330" w14:textId="54CD8F98" w:rsidR="00CD2D50" w:rsidRDefault="006F39FF">
            <w:r>
              <w:t>9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1234" w:type="dxa"/>
          </w:tcPr>
          <w:p w14:paraId="49626C66" w14:textId="2D539891" w:rsidR="00CD2D50" w:rsidRDefault="006F39FF">
            <w:r>
              <w:t>14</w:t>
            </w:r>
            <w:r w:rsidR="00000000">
              <w:t xml:space="preserve"> June 2025</w:t>
            </w:r>
          </w:p>
        </w:tc>
        <w:tc>
          <w:tcPr>
            <w:tcW w:w="1234" w:type="dxa"/>
          </w:tcPr>
          <w:p w14:paraId="5FE5553A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7C03798B" w14:textId="1DE2D1B9" w:rsidR="00CD2D50" w:rsidRDefault="006F39FF">
            <w:r>
              <w:t>14</w:t>
            </w:r>
            <w:r w:rsidR="00000000">
              <w:t xml:space="preserve"> June 2025</w:t>
            </w:r>
          </w:p>
        </w:tc>
      </w:tr>
      <w:tr w:rsidR="00CD2D50" w14:paraId="34E2BBF9" w14:textId="77777777">
        <w:tc>
          <w:tcPr>
            <w:tcW w:w="1234" w:type="dxa"/>
          </w:tcPr>
          <w:p w14:paraId="311593EB" w14:textId="77777777" w:rsidR="00CD2D50" w:rsidRDefault="00000000">
            <w:r>
              <w:t>Sprint-4</w:t>
            </w:r>
          </w:p>
        </w:tc>
        <w:tc>
          <w:tcPr>
            <w:tcW w:w="1234" w:type="dxa"/>
          </w:tcPr>
          <w:p w14:paraId="23D8640E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3F834414" w14:textId="77777777" w:rsidR="00CD2D50" w:rsidRDefault="00000000">
            <w:r>
              <w:t>6 Days</w:t>
            </w:r>
          </w:p>
        </w:tc>
        <w:tc>
          <w:tcPr>
            <w:tcW w:w="1234" w:type="dxa"/>
          </w:tcPr>
          <w:p w14:paraId="29D788B0" w14:textId="46C40FFA" w:rsidR="00CD2D50" w:rsidRDefault="006F39FF">
            <w:r>
              <w:t>16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1234" w:type="dxa"/>
          </w:tcPr>
          <w:p w14:paraId="4CA37E1C" w14:textId="3F2DCC97" w:rsidR="00CD2D50" w:rsidRDefault="006F39FF">
            <w:r>
              <w:t>21</w:t>
            </w:r>
            <w:r w:rsidR="00000000">
              <w:t xml:space="preserve"> June 2025</w:t>
            </w:r>
          </w:p>
        </w:tc>
        <w:tc>
          <w:tcPr>
            <w:tcW w:w="1234" w:type="dxa"/>
          </w:tcPr>
          <w:p w14:paraId="3729DE86" w14:textId="77777777" w:rsidR="00CD2D50" w:rsidRDefault="00000000">
            <w:r>
              <w:t>20</w:t>
            </w:r>
          </w:p>
        </w:tc>
        <w:tc>
          <w:tcPr>
            <w:tcW w:w="1234" w:type="dxa"/>
          </w:tcPr>
          <w:p w14:paraId="5C4A992A" w14:textId="34F9C74E" w:rsidR="00CD2D50" w:rsidRDefault="006F39FF">
            <w:r>
              <w:t>21</w:t>
            </w:r>
            <w:r w:rsidR="00000000">
              <w:t xml:space="preserve"> June 2025</w:t>
            </w:r>
          </w:p>
        </w:tc>
      </w:tr>
    </w:tbl>
    <w:p w14:paraId="7951FF84" w14:textId="77777777" w:rsidR="00B02D62" w:rsidRDefault="00B02D62"/>
    <w:sectPr w:rsidR="00B02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061831">
    <w:abstractNumId w:val="8"/>
  </w:num>
  <w:num w:numId="2" w16cid:durableId="572353122">
    <w:abstractNumId w:val="6"/>
  </w:num>
  <w:num w:numId="3" w16cid:durableId="759564142">
    <w:abstractNumId w:val="5"/>
  </w:num>
  <w:num w:numId="4" w16cid:durableId="1456369068">
    <w:abstractNumId w:val="4"/>
  </w:num>
  <w:num w:numId="5" w16cid:durableId="2056612027">
    <w:abstractNumId w:val="7"/>
  </w:num>
  <w:num w:numId="6" w16cid:durableId="854271256">
    <w:abstractNumId w:val="3"/>
  </w:num>
  <w:num w:numId="7" w16cid:durableId="324206629">
    <w:abstractNumId w:val="2"/>
  </w:num>
  <w:num w:numId="8" w16cid:durableId="464547959">
    <w:abstractNumId w:val="1"/>
  </w:num>
  <w:num w:numId="9" w16cid:durableId="39153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49C"/>
    <w:rsid w:val="006F39FF"/>
    <w:rsid w:val="00AA1D8D"/>
    <w:rsid w:val="00B02D62"/>
    <w:rsid w:val="00B47730"/>
    <w:rsid w:val="00CB0664"/>
    <w:rsid w:val="00CD2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3F698"/>
  <w14:defaultImageDpi w14:val="300"/>
  <w15:docId w15:val="{C0848F97-B895-47CA-92E6-954DE37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2</cp:revision>
  <dcterms:created xsi:type="dcterms:W3CDTF">2013-12-23T23:15:00Z</dcterms:created>
  <dcterms:modified xsi:type="dcterms:W3CDTF">2025-07-14T08:23:00Z</dcterms:modified>
  <cp:category/>
</cp:coreProperties>
</file>