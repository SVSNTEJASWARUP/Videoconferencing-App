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CEBD9" w14:textId="77777777" w:rsidR="004875F2" w:rsidRDefault="00000000">
      <w:pPr>
        <w:pStyle w:val="Title"/>
      </w:pPr>
      <w:r>
        <w:t>User Acceptance Testing (UAT) Template</w:t>
      </w:r>
    </w:p>
    <w:p w14:paraId="05D0A88C" w14:textId="49A1B7A6" w:rsidR="004875F2" w:rsidRDefault="00000000">
      <w:r>
        <w:t>Date: 26-0</w:t>
      </w:r>
      <w:r w:rsidR="00A343AD">
        <w:t>6</w:t>
      </w:r>
      <w:r>
        <w:t>-2025</w:t>
      </w:r>
    </w:p>
    <w:p w14:paraId="30DEA5A1" w14:textId="77777777" w:rsidR="004875F2" w:rsidRDefault="00000000">
      <w:r>
        <w:t xml:space="preserve">Team ID: </w:t>
      </w:r>
    </w:p>
    <w:p w14:paraId="6884CFC0" w14:textId="77777777" w:rsidR="004875F2" w:rsidRDefault="00000000">
      <w:r>
        <w:t>Project Name: Video Conferencing App</w:t>
      </w:r>
    </w:p>
    <w:p w14:paraId="4A22F6C7" w14:textId="77777777" w:rsidR="004875F2" w:rsidRDefault="00000000">
      <w:r>
        <w:t xml:space="preserve">Maximum Marks: </w:t>
      </w:r>
    </w:p>
    <w:p w14:paraId="3A621E10" w14:textId="77777777" w:rsidR="004875F2" w:rsidRDefault="004875F2"/>
    <w:p w14:paraId="6128299F" w14:textId="77777777" w:rsidR="004875F2" w:rsidRDefault="00000000">
      <w:pPr>
        <w:pStyle w:val="Heading1"/>
      </w:pPr>
      <w:r>
        <w:t>Project Overview:</w:t>
      </w:r>
    </w:p>
    <w:p w14:paraId="5CD1A27C" w14:textId="77777777" w:rsidR="004875F2" w:rsidRDefault="00000000">
      <w:r>
        <w:t>Project Name: Video Conferencing App</w:t>
      </w:r>
    </w:p>
    <w:p w14:paraId="71535433" w14:textId="77777777" w:rsidR="004875F2" w:rsidRDefault="00000000">
      <w:r>
        <w:t>Description: A web-based peer-to-peer conferencing platform that allows users to create and join video call rooms. The app supports audio/video communication, screen sharing, chat messaging, and session recording using WebRTC, PeerJS, and a Node.js + Express backend with Socket.IO signaling.</w:t>
      </w:r>
    </w:p>
    <w:p w14:paraId="24D20A9C" w14:textId="77777777" w:rsidR="004875F2" w:rsidRDefault="00000000">
      <w:r>
        <w:t>Project Version: v1.0.0</w:t>
      </w:r>
    </w:p>
    <w:p w14:paraId="28EDD3AC" w14:textId="77777777" w:rsidR="004875F2" w:rsidRDefault="00000000">
      <w:r>
        <w:t>Testing Period: 2025-05-26 to 2025-06-02</w:t>
      </w:r>
    </w:p>
    <w:p w14:paraId="46DE2E86" w14:textId="77777777" w:rsidR="004875F2" w:rsidRDefault="00000000">
      <w:pPr>
        <w:pStyle w:val="Heading1"/>
      </w:pPr>
      <w:r>
        <w:t>Testing Scope:</w:t>
      </w:r>
    </w:p>
    <w:p w14:paraId="54AB97A1" w14:textId="77777777" w:rsidR="004875F2" w:rsidRDefault="00000000">
      <w:pPr>
        <w:pStyle w:val="ListBullet"/>
      </w:pPr>
      <w:r>
        <w:t>- Room creation and sharing via link</w:t>
      </w:r>
    </w:p>
    <w:p w14:paraId="55E4EA3B" w14:textId="77777777" w:rsidR="004875F2" w:rsidRDefault="00000000">
      <w:pPr>
        <w:pStyle w:val="ListBullet"/>
      </w:pPr>
      <w:r>
        <w:t>- Room joining with unique ID</w:t>
      </w:r>
    </w:p>
    <w:p w14:paraId="49FAC51B" w14:textId="77777777" w:rsidR="004875F2" w:rsidRDefault="00000000">
      <w:pPr>
        <w:pStyle w:val="ListBullet"/>
      </w:pPr>
      <w:r>
        <w:t>- Real-time video and audio communication</w:t>
      </w:r>
    </w:p>
    <w:p w14:paraId="34687753" w14:textId="77777777" w:rsidR="004875F2" w:rsidRDefault="00000000">
      <w:pPr>
        <w:pStyle w:val="ListBullet"/>
      </w:pPr>
      <w:r>
        <w:t>- Mic and camera toggle controls</w:t>
      </w:r>
    </w:p>
    <w:p w14:paraId="26B66ED1" w14:textId="77777777" w:rsidR="004875F2" w:rsidRDefault="00000000">
      <w:pPr>
        <w:pStyle w:val="ListBullet"/>
      </w:pPr>
      <w:r>
        <w:t>- Screen sharing during video session</w:t>
      </w:r>
    </w:p>
    <w:p w14:paraId="3FC5FC3A" w14:textId="77777777" w:rsidR="004875F2" w:rsidRDefault="00000000">
      <w:pPr>
        <w:pStyle w:val="ListBullet"/>
      </w:pPr>
      <w:r>
        <w:t>- Real-time chat messaging</w:t>
      </w:r>
    </w:p>
    <w:p w14:paraId="296A0EAB" w14:textId="77777777" w:rsidR="004875F2" w:rsidRDefault="00000000">
      <w:pPr>
        <w:pStyle w:val="ListBullet"/>
      </w:pPr>
      <w:r>
        <w:t>- Session recording and download</w:t>
      </w:r>
    </w:p>
    <w:p w14:paraId="64C1888A" w14:textId="77777777" w:rsidR="004875F2" w:rsidRDefault="00000000">
      <w:pPr>
        <w:pStyle w:val="ListBullet"/>
      </w:pPr>
      <w:r>
        <w:t>- Peer-to-peer signaling and connection establishment</w:t>
      </w:r>
    </w:p>
    <w:p w14:paraId="6FA00ED7" w14:textId="77777777" w:rsidR="004875F2" w:rsidRDefault="00000000">
      <w:pPr>
        <w:pStyle w:val="Heading1"/>
      </w:pPr>
      <w:r>
        <w:t>Requirements to be Tested:</w:t>
      </w:r>
    </w:p>
    <w:p w14:paraId="6A663FD8" w14:textId="77777777" w:rsidR="004875F2" w:rsidRDefault="00000000">
      <w:pPr>
        <w:pStyle w:val="ListBullet"/>
      </w:pPr>
      <w:r>
        <w:t>- As a user, I want to create a room and invite others.</w:t>
      </w:r>
    </w:p>
    <w:p w14:paraId="6FAC377A" w14:textId="77777777" w:rsidR="004875F2" w:rsidRDefault="00000000">
      <w:pPr>
        <w:pStyle w:val="ListBullet"/>
      </w:pPr>
      <w:r>
        <w:t>- As a participant, I want to join using a shared room link.</w:t>
      </w:r>
    </w:p>
    <w:p w14:paraId="3CD946BF" w14:textId="77777777" w:rsidR="004875F2" w:rsidRDefault="00000000">
      <w:pPr>
        <w:pStyle w:val="ListBullet"/>
      </w:pPr>
      <w:r>
        <w:t>- As a user, I want to toggle mic and camera during call.</w:t>
      </w:r>
    </w:p>
    <w:p w14:paraId="767BD7F0" w14:textId="77777777" w:rsidR="004875F2" w:rsidRDefault="00000000">
      <w:pPr>
        <w:pStyle w:val="ListBullet"/>
      </w:pPr>
      <w:r>
        <w:t>- As a user, I want to send and receive chat messages.</w:t>
      </w:r>
    </w:p>
    <w:p w14:paraId="08180821" w14:textId="77777777" w:rsidR="004875F2" w:rsidRDefault="00000000">
      <w:pPr>
        <w:pStyle w:val="ListBullet"/>
      </w:pPr>
      <w:r>
        <w:lastRenderedPageBreak/>
        <w:t>- As a user, I want to share my screen while in a call.</w:t>
      </w:r>
    </w:p>
    <w:p w14:paraId="1CFC89DF" w14:textId="77777777" w:rsidR="004875F2" w:rsidRDefault="00000000">
      <w:pPr>
        <w:pStyle w:val="ListBullet"/>
      </w:pPr>
      <w:r>
        <w:t>- As a user, I want to record the session and download it.</w:t>
      </w:r>
    </w:p>
    <w:p w14:paraId="1F41E61D" w14:textId="77777777" w:rsidR="004875F2" w:rsidRDefault="00000000">
      <w:pPr>
        <w:pStyle w:val="Heading1"/>
      </w:pPr>
      <w:r>
        <w:t>Testing Environment:</w:t>
      </w:r>
    </w:p>
    <w:p w14:paraId="3E259F8E" w14:textId="77777777" w:rsidR="004875F2" w:rsidRDefault="00000000">
      <w:r>
        <w:t>URL: http://localhost:3000</w:t>
      </w:r>
    </w:p>
    <w:p w14:paraId="4466ED31" w14:textId="77777777" w:rsidR="004875F2" w:rsidRDefault="00000000">
      <w:r>
        <w:t>Credentials:</w:t>
      </w:r>
    </w:p>
    <w:p w14:paraId="3BA64C24" w14:textId="77777777" w:rsidR="004875F2" w:rsidRDefault="00000000">
      <w:r>
        <w:t>No authentication required. Room is accessible by link.</w:t>
      </w:r>
    </w:p>
    <w:p w14:paraId="75C3C4A9" w14:textId="77777777" w:rsidR="004875F2" w:rsidRDefault="00000000">
      <w:pPr>
        <w:pStyle w:val="Heading1"/>
      </w:pPr>
      <w: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4875F2" w14:paraId="45E723CC" w14:textId="77777777">
        <w:tc>
          <w:tcPr>
            <w:tcW w:w="1440" w:type="dxa"/>
          </w:tcPr>
          <w:p w14:paraId="725C8173" w14:textId="77777777" w:rsidR="004875F2" w:rsidRDefault="00000000">
            <w:r>
              <w:t>Test Case ID</w:t>
            </w:r>
          </w:p>
        </w:tc>
        <w:tc>
          <w:tcPr>
            <w:tcW w:w="1440" w:type="dxa"/>
          </w:tcPr>
          <w:p w14:paraId="61DF14EF" w14:textId="77777777" w:rsidR="004875F2" w:rsidRDefault="00000000">
            <w:r>
              <w:t>Test Scenario</w:t>
            </w:r>
          </w:p>
        </w:tc>
        <w:tc>
          <w:tcPr>
            <w:tcW w:w="1440" w:type="dxa"/>
          </w:tcPr>
          <w:p w14:paraId="4632EDEA" w14:textId="77777777" w:rsidR="004875F2" w:rsidRDefault="00000000">
            <w:r>
              <w:t>Test Steps</w:t>
            </w:r>
          </w:p>
        </w:tc>
        <w:tc>
          <w:tcPr>
            <w:tcW w:w="1440" w:type="dxa"/>
          </w:tcPr>
          <w:p w14:paraId="2ADE02B9" w14:textId="77777777" w:rsidR="004875F2" w:rsidRDefault="00000000">
            <w:r>
              <w:t>Expected Result</w:t>
            </w:r>
          </w:p>
        </w:tc>
        <w:tc>
          <w:tcPr>
            <w:tcW w:w="1440" w:type="dxa"/>
          </w:tcPr>
          <w:p w14:paraId="221B4F72" w14:textId="77777777" w:rsidR="004875F2" w:rsidRDefault="00000000">
            <w:r>
              <w:t>Actual Result</w:t>
            </w:r>
          </w:p>
        </w:tc>
        <w:tc>
          <w:tcPr>
            <w:tcW w:w="1440" w:type="dxa"/>
          </w:tcPr>
          <w:p w14:paraId="0CC392E5" w14:textId="77777777" w:rsidR="004875F2" w:rsidRDefault="00000000">
            <w:r>
              <w:t>Pass/Fail</w:t>
            </w:r>
          </w:p>
        </w:tc>
      </w:tr>
      <w:tr w:rsidR="004875F2" w14:paraId="39760CA4" w14:textId="77777777">
        <w:tc>
          <w:tcPr>
            <w:tcW w:w="1440" w:type="dxa"/>
          </w:tcPr>
          <w:p w14:paraId="4F552353" w14:textId="77777777" w:rsidR="004875F2" w:rsidRDefault="00000000">
            <w:r>
              <w:t>TC-001</w:t>
            </w:r>
          </w:p>
        </w:tc>
        <w:tc>
          <w:tcPr>
            <w:tcW w:w="1440" w:type="dxa"/>
          </w:tcPr>
          <w:p w14:paraId="1038F54E" w14:textId="77777777" w:rsidR="004875F2" w:rsidRDefault="00000000">
            <w:r>
              <w:t>Create Room</w:t>
            </w:r>
          </w:p>
        </w:tc>
        <w:tc>
          <w:tcPr>
            <w:tcW w:w="1440" w:type="dxa"/>
          </w:tcPr>
          <w:p w14:paraId="7427761E" w14:textId="77777777" w:rsidR="004875F2" w:rsidRDefault="00000000">
            <w:r>
              <w:t>1. Go to homepage</w:t>
            </w:r>
            <w:r>
              <w:br/>
              <w:t>2. Click 'Create Room'</w:t>
            </w:r>
          </w:p>
        </w:tc>
        <w:tc>
          <w:tcPr>
            <w:tcW w:w="1440" w:type="dxa"/>
          </w:tcPr>
          <w:p w14:paraId="28EB535D" w14:textId="77777777" w:rsidR="004875F2" w:rsidRDefault="00000000">
            <w:r>
              <w:t>Room is created with a unique URL</w:t>
            </w:r>
          </w:p>
        </w:tc>
        <w:tc>
          <w:tcPr>
            <w:tcW w:w="1440" w:type="dxa"/>
          </w:tcPr>
          <w:p w14:paraId="66E9D101" w14:textId="74A10181" w:rsidR="004875F2" w:rsidRDefault="0001311E">
            <w:r>
              <w:t>As Expected</w:t>
            </w:r>
          </w:p>
        </w:tc>
        <w:tc>
          <w:tcPr>
            <w:tcW w:w="1440" w:type="dxa"/>
          </w:tcPr>
          <w:p w14:paraId="3303F260" w14:textId="2D027481" w:rsidR="004875F2" w:rsidRDefault="0001311E">
            <w:r>
              <w:t>Pass</w:t>
            </w:r>
          </w:p>
        </w:tc>
      </w:tr>
      <w:tr w:rsidR="004875F2" w14:paraId="20639113" w14:textId="77777777">
        <w:tc>
          <w:tcPr>
            <w:tcW w:w="1440" w:type="dxa"/>
          </w:tcPr>
          <w:p w14:paraId="00CFB929" w14:textId="77777777" w:rsidR="004875F2" w:rsidRDefault="00000000">
            <w:r>
              <w:t>TC-002</w:t>
            </w:r>
          </w:p>
        </w:tc>
        <w:tc>
          <w:tcPr>
            <w:tcW w:w="1440" w:type="dxa"/>
          </w:tcPr>
          <w:p w14:paraId="3BFF1B9B" w14:textId="77777777" w:rsidR="004875F2" w:rsidRDefault="00000000">
            <w:r>
              <w:t>Join Room</w:t>
            </w:r>
          </w:p>
        </w:tc>
        <w:tc>
          <w:tcPr>
            <w:tcW w:w="1440" w:type="dxa"/>
          </w:tcPr>
          <w:p w14:paraId="44D2EE9D" w14:textId="77777777" w:rsidR="004875F2" w:rsidRDefault="00000000">
            <w:r>
              <w:t>1. Enter shared room link</w:t>
            </w:r>
            <w:r>
              <w:br/>
              <w:t>2. Allow camera/mic access</w:t>
            </w:r>
          </w:p>
        </w:tc>
        <w:tc>
          <w:tcPr>
            <w:tcW w:w="1440" w:type="dxa"/>
          </w:tcPr>
          <w:p w14:paraId="6B18D227" w14:textId="77777777" w:rsidR="004875F2" w:rsidRDefault="00000000">
            <w:r>
              <w:t>User joins the call</w:t>
            </w:r>
          </w:p>
        </w:tc>
        <w:tc>
          <w:tcPr>
            <w:tcW w:w="1440" w:type="dxa"/>
          </w:tcPr>
          <w:p w14:paraId="55CCEF04" w14:textId="77777777" w:rsidR="004875F2" w:rsidRDefault="004875F2"/>
          <w:p w14:paraId="32430932" w14:textId="31FA4DF0" w:rsidR="0001311E" w:rsidRPr="0001311E" w:rsidRDefault="0001311E" w:rsidP="0001311E">
            <w:pPr>
              <w:jc w:val="center"/>
            </w:pPr>
            <w:r>
              <w:t>As Expected</w:t>
            </w:r>
          </w:p>
        </w:tc>
        <w:tc>
          <w:tcPr>
            <w:tcW w:w="1440" w:type="dxa"/>
          </w:tcPr>
          <w:p w14:paraId="50C493B6" w14:textId="1730216B" w:rsidR="004875F2" w:rsidRDefault="0001311E">
            <w:r>
              <w:t>Pass</w:t>
            </w:r>
          </w:p>
        </w:tc>
      </w:tr>
      <w:tr w:rsidR="004875F2" w14:paraId="0586EAFF" w14:textId="77777777">
        <w:tc>
          <w:tcPr>
            <w:tcW w:w="1440" w:type="dxa"/>
          </w:tcPr>
          <w:p w14:paraId="26C14538" w14:textId="77777777" w:rsidR="004875F2" w:rsidRDefault="00000000">
            <w:r>
              <w:t>TC-003</w:t>
            </w:r>
          </w:p>
        </w:tc>
        <w:tc>
          <w:tcPr>
            <w:tcW w:w="1440" w:type="dxa"/>
          </w:tcPr>
          <w:p w14:paraId="5F893B7A" w14:textId="77777777" w:rsidR="004875F2" w:rsidRDefault="00000000">
            <w:r>
              <w:t>Toggle Camera</w:t>
            </w:r>
          </w:p>
        </w:tc>
        <w:tc>
          <w:tcPr>
            <w:tcW w:w="1440" w:type="dxa"/>
          </w:tcPr>
          <w:p w14:paraId="2EBB91C3" w14:textId="77777777" w:rsidR="004875F2" w:rsidRDefault="00000000">
            <w:r>
              <w:t>1. Join room</w:t>
            </w:r>
            <w:r>
              <w:br/>
              <w:t>2. Click on camera icon</w:t>
            </w:r>
          </w:p>
        </w:tc>
        <w:tc>
          <w:tcPr>
            <w:tcW w:w="1440" w:type="dxa"/>
          </w:tcPr>
          <w:p w14:paraId="6CD3A288" w14:textId="77777777" w:rsidR="004875F2" w:rsidRDefault="00000000">
            <w:r>
              <w:t>Video toggles successfully</w:t>
            </w:r>
          </w:p>
        </w:tc>
        <w:tc>
          <w:tcPr>
            <w:tcW w:w="1440" w:type="dxa"/>
          </w:tcPr>
          <w:p w14:paraId="0E0F1A32" w14:textId="7DD6A10A" w:rsidR="004875F2" w:rsidRDefault="0001311E">
            <w:r>
              <w:t>As Expected</w:t>
            </w:r>
          </w:p>
        </w:tc>
        <w:tc>
          <w:tcPr>
            <w:tcW w:w="1440" w:type="dxa"/>
          </w:tcPr>
          <w:p w14:paraId="746C9B18" w14:textId="28BDA7BA" w:rsidR="004875F2" w:rsidRDefault="0001311E">
            <w:r>
              <w:t>Pass</w:t>
            </w:r>
          </w:p>
        </w:tc>
      </w:tr>
      <w:tr w:rsidR="004875F2" w14:paraId="3715B99D" w14:textId="77777777">
        <w:tc>
          <w:tcPr>
            <w:tcW w:w="1440" w:type="dxa"/>
          </w:tcPr>
          <w:p w14:paraId="23F1F51B" w14:textId="77777777" w:rsidR="004875F2" w:rsidRDefault="00000000">
            <w:r>
              <w:t>TC-004</w:t>
            </w:r>
          </w:p>
        </w:tc>
        <w:tc>
          <w:tcPr>
            <w:tcW w:w="1440" w:type="dxa"/>
          </w:tcPr>
          <w:p w14:paraId="1454D6B1" w14:textId="77777777" w:rsidR="004875F2" w:rsidRDefault="00000000">
            <w:r>
              <w:t>Toggle Mic</w:t>
            </w:r>
          </w:p>
        </w:tc>
        <w:tc>
          <w:tcPr>
            <w:tcW w:w="1440" w:type="dxa"/>
          </w:tcPr>
          <w:p w14:paraId="15BCFB87" w14:textId="77777777" w:rsidR="004875F2" w:rsidRDefault="00000000">
            <w:r>
              <w:t>1. Join room</w:t>
            </w:r>
            <w:r>
              <w:br/>
              <w:t>2. Click on mic icon</w:t>
            </w:r>
          </w:p>
        </w:tc>
        <w:tc>
          <w:tcPr>
            <w:tcW w:w="1440" w:type="dxa"/>
          </w:tcPr>
          <w:p w14:paraId="0E0A1880" w14:textId="77777777" w:rsidR="004875F2" w:rsidRDefault="00000000">
            <w:r>
              <w:t>Audio toggles successfully</w:t>
            </w:r>
          </w:p>
        </w:tc>
        <w:tc>
          <w:tcPr>
            <w:tcW w:w="1440" w:type="dxa"/>
          </w:tcPr>
          <w:p w14:paraId="345AB1A7" w14:textId="4F52D21E" w:rsidR="004875F2" w:rsidRDefault="0001311E">
            <w:r>
              <w:t>As Expected</w:t>
            </w:r>
          </w:p>
        </w:tc>
        <w:tc>
          <w:tcPr>
            <w:tcW w:w="1440" w:type="dxa"/>
          </w:tcPr>
          <w:p w14:paraId="165E34A1" w14:textId="534D8F9C" w:rsidR="004875F2" w:rsidRDefault="0001311E">
            <w:r>
              <w:t>Pass</w:t>
            </w:r>
          </w:p>
        </w:tc>
      </w:tr>
      <w:tr w:rsidR="004875F2" w14:paraId="105659FB" w14:textId="77777777">
        <w:tc>
          <w:tcPr>
            <w:tcW w:w="1440" w:type="dxa"/>
          </w:tcPr>
          <w:p w14:paraId="577E8D8E" w14:textId="77777777" w:rsidR="004875F2" w:rsidRDefault="00000000">
            <w:r>
              <w:t>TC-005</w:t>
            </w:r>
          </w:p>
        </w:tc>
        <w:tc>
          <w:tcPr>
            <w:tcW w:w="1440" w:type="dxa"/>
          </w:tcPr>
          <w:p w14:paraId="2D097267" w14:textId="77777777" w:rsidR="004875F2" w:rsidRDefault="00000000">
            <w:r>
              <w:t>Screen Share</w:t>
            </w:r>
          </w:p>
        </w:tc>
        <w:tc>
          <w:tcPr>
            <w:tcW w:w="1440" w:type="dxa"/>
          </w:tcPr>
          <w:p w14:paraId="5E76AFE2" w14:textId="77777777" w:rsidR="004875F2" w:rsidRDefault="00000000">
            <w:r>
              <w:t>1. Click 'Share Screen'</w:t>
            </w:r>
            <w:r>
              <w:br/>
              <w:t>2. Choose window to share</w:t>
            </w:r>
          </w:p>
        </w:tc>
        <w:tc>
          <w:tcPr>
            <w:tcW w:w="1440" w:type="dxa"/>
          </w:tcPr>
          <w:p w14:paraId="0A466279" w14:textId="77777777" w:rsidR="004875F2" w:rsidRDefault="00000000">
            <w:r>
              <w:t>Screen is shared in real time</w:t>
            </w:r>
          </w:p>
        </w:tc>
        <w:tc>
          <w:tcPr>
            <w:tcW w:w="1440" w:type="dxa"/>
          </w:tcPr>
          <w:p w14:paraId="493C689D" w14:textId="1E50FCE2" w:rsidR="004875F2" w:rsidRDefault="0001311E">
            <w:r>
              <w:t>As Expected</w:t>
            </w:r>
          </w:p>
        </w:tc>
        <w:tc>
          <w:tcPr>
            <w:tcW w:w="1440" w:type="dxa"/>
          </w:tcPr>
          <w:p w14:paraId="2D8632C4" w14:textId="2C493535" w:rsidR="004875F2" w:rsidRDefault="0001311E">
            <w:r>
              <w:t>Pass</w:t>
            </w:r>
          </w:p>
        </w:tc>
      </w:tr>
      <w:tr w:rsidR="004875F2" w14:paraId="2AFA46D1" w14:textId="77777777">
        <w:tc>
          <w:tcPr>
            <w:tcW w:w="1440" w:type="dxa"/>
          </w:tcPr>
          <w:p w14:paraId="5BC69E51" w14:textId="77777777" w:rsidR="004875F2" w:rsidRDefault="00000000">
            <w:r>
              <w:t>TC-006</w:t>
            </w:r>
          </w:p>
        </w:tc>
        <w:tc>
          <w:tcPr>
            <w:tcW w:w="1440" w:type="dxa"/>
          </w:tcPr>
          <w:p w14:paraId="6DB462BD" w14:textId="77777777" w:rsidR="004875F2" w:rsidRDefault="00000000">
            <w:r>
              <w:t>Send Chat</w:t>
            </w:r>
          </w:p>
        </w:tc>
        <w:tc>
          <w:tcPr>
            <w:tcW w:w="1440" w:type="dxa"/>
          </w:tcPr>
          <w:p w14:paraId="3C3CDA48" w14:textId="77777777" w:rsidR="004875F2" w:rsidRDefault="00000000">
            <w:r>
              <w:t>1. Open chat panel</w:t>
            </w:r>
            <w:r>
              <w:br/>
              <w:t>2. Send message</w:t>
            </w:r>
          </w:p>
        </w:tc>
        <w:tc>
          <w:tcPr>
            <w:tcW w:w="1440" w:type="dxa"/>
          </w:tcPr>
          <w:p w14:paraId="058ECC1C" w14:textId="77777777" w:rsidR="004875F2" w:rsidRDefault="00000000">
            <w:r>
              <w:t>Message is visible to all users in room</w:t>
            </w:r>
          </w:p>
        </w:tc>
        <w:tc>
          <w:tcPr>
            <w:tcW w:w="1440" w:type="dxa"/>
          </w:tcPr>
          <w:p w14:paraId="5238FA61" w14:textId="5BCF37E9" w:rsidR="004875F2" w:rsidRDefault="0001311E">
            <w:r>
              <w:t>As Expected</w:t>
            </w:r>
          </w:p>
        </w:tc>
        <w:tc>
          <w:tcPr>
            <w:tcW w:w="1440" w:type="dxa"/>
          </w:tcPr>
          <w:p w14:paraId="6EEA3B85" w14:textId="1BC1835E" w:rsidR="004875F2" w:rsidRDefault="0001311E">
            <w:r>
              <w:t>Pass</w:t>
            </w:r>
          </w:p>
        </w:tc>
      </w:tr>
      <w:tr w:rsidR="004875F2" w14:paraId="5B48389D" w14:textId="77777777">
        <w:tc>
          <w:tcPr>
            <w:tcW w:w="1440" w:type="dxa"/>
          </w:tcPr>
          <w:p w14:paraId="5E7B902C" w14:textId="77777777" w:rsidR="004875F2" w:rsidRDefault="00000000">
            <w:r>
              <w:t>TC-007</w:t>
            </w:r>
          </w:p>
        </w:tc>
        <w:tc>
          <w:tcPr>
            <w:tcW w:w="1440" w:type="dxa"/>
          </w:tcPr>
          <w:p w14:paraId="4556D66E" w14:textId="77777777" w:rsidR="004875F2" w:rsidRDefault="00000000">
            <w:r>
              <w:t>Record Session</w:t>
            </w:r>
          </w:p>
        </w:tc>
        <w:tc>
          <w:tcPr>
            <w:tcW w:w="1440" w:type="dxa"/>
          </w:tcPr>
          <w:p w14:paraId="2F6D09C3" w14:textId="77777777" w:rsidR="004875F2" w:rsidRDefault="00000000">
            <w:r>
              <w:t>1. Start and stop recording</w:t>
            </w:r>
            <w:r>
              <w:br/>
              <w:t>2. Download file</w:t>
            </w:r>
          </w:p>
        </w:tc>
        <w:tc>
          <w:tcPr>
            <w:tcW w:w="1440" w:type="dxa"/>
          </w:tcPr>
          <w:p w14:paraId="051C427A" w14:textId="77777777" w:rsidR="004875F2" w:rsidRDefault="00000000">
            <w:r>
              <w:t>Recording downloads locally</w:t>
            </w:r>
          </w:p>
        </w:tc>
        <w:tc>
          <w:tcPr>
            <w:tcW w:w="1440" w:type="dxa"/>
          </w:tcPr>
          <w:p w14:paraId="282F047C" w14:textId="02616A21" w:rsidR="004875F2" w:rsidRDefault="0001311E">
            <w:r>
              <w:t>As Expected</w:t>
            </w:r>
          </w:p>
        </w:tc>
        <w:tc>
          <w:tcPr>
            <w:tcW w:w="1440" w:type="dxa"/>
          </w:tcPr>
          <w:p w14:paraId="2ECBCB6F" w14:textId="7DD62538" w:rsidR="004875F2" w:rsidRDefault="0001311E">
            <w:r>
              <w:t>Pass</w:t>
            </w:r>
          </w:p>
        </w:tc>
      </w:tr>
    </w:tbl>
    <w:p w14:paraId="7CB0D053" w14:textId="77777777" w:rsidR="004875F2" w:rsidRDefault="00000000">
      <w:pPr>
        <w:pStyle w:val="Heading1"/>
      </w:pPr>
      <w:r>
        <w:lastRenderedPageBreak/>
        <w:t>Bug Tracking: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4875F2" w14:paraId="7C0D279E" w14:textId="77777777">
        <w:tc>
          <w:tcPr>
            <w:tcW w:w="1440" w:type="dxa"/>
          </w:tcPr>
          <w:p w14:paraId="2634F292" w14:textId="77777777" w:rsidR="004875F2" w:rsidRDefault="00000000">
            <w:r>
              <w:t>Bug ID</w:t>
            </w:r>
          </w:p>
        </w:tc>
        <w:tc>
          <w:tcPr>
            <w:tcW w:w="1440" w:type="dxa"/>
          </w:tcPr>
          <w:p w14:paraId="584A8C9A" w14:textId="77777777" w:rsidR="004875F2" w:rsidRDefault="00000000">
            <w:r>
              <w:t>Bug Description</w:t>
            </w:r>
          </w:p>
        </w:tc>
        <w:tc>
          <w:tcPr>
            <w:tcW w:w="1440" w:type="dxa"/>
          </w:tcPr>
          <w:p w14:paraId="3F00C750" w14:textId="77777777" w:rsidR="004875F2" w:rsidRDefault="00000000">
            <w:r>
              <w:t>Steps to reproduce</w:t>
            </w:r>
          </w:p>
        </w:tc>
        <w:tc>
          <w:tcPr>
            <w:tcW w:w="1440" w:type="dxa"/>
          </w:tcPr>
          <w:p w14:paraId="1BEB19F6" w14:textId="77777777" w:rsidR="004875F2" w:rsidRDefault="00000000">
            <w:r>
              <w:t>Severity</w:t>
            </w:r>
          </w:p>
        </w:tc>
        <w:tc>
          <w:tcPr>
            <w:tcW w:w="1440" w:type="dxa"/>
          </w:tcPr>
          <w:p w14:paraId="254FBA4D" w14:textId="77777777" w:rsidR="004875F2" w:rsidRDefault="00000000">
            <w:r>
              <w:t>Status</w:t>
            </w:r>
          </w:p>
        </w:tc>
        <w:tc>
          <w:tcPr>
            <w:tcW w:w="1440" w:type="dxa"/>
          </w:tcPr>
          <w:p w14:paraId="7EAADDD5" w14:textId="77777777" w:rsidR="004875F2" w:rsidRDefault="00000000">
            <w:r>
              <w:t>Additional feedback</w:t>
            </w:r>
          </w:p>
        </w:tc>
      </w:tr>
    </w:tbl>
    <w:p w14:paraId="1FB5C054" w14:textId="77777777" w:rsidR="004875F2" w:rsidRDefault="00000000">
      <w:pPr>
        <w:pStyle w:val="Heading1"/>
      </w:pPr>
      <w:r>
        <w:t>Sign-off:</w:t>
      </w:r>
    </w:p>
    <w:p w14:paraId="1AA00799" w14:textId="4C1798BE" w:rsidR="004875F2" w:rsidRDefault="00000000">
      <w:r>
        <w:t xml:space="preserve">Tester Name: </w:t>
      </w:r>
      <w:r w:rsidR="0001311E">
        <w:t>Teja</w:t>
      </w:r>
    </w:p>
    <w:p w14:paraId="08502B16" w14:textId="2F17DB11" w:rsidR="004875F2" w:rsidRDefault="00000000">
      <w:r>
        <w:t>Date: 26-0</w:t>
      </w:r>
      <w:r w:rsidR="0001311E">
        <w:t>6</w:t>
      </w:r>
      <w:r>
        <w:t>-2025</w:t>
      </w:r>
    </w:p>
    <w:p w14:paraId="0691AECE" w14:textId="77777777" w:rsidR="004875F2" w:rsidRDefault="00000000">
      <w:r>
        <w:t>Signature: ____________________</w:t>
      </w:r>
    </w:p>
    <w:p w14:paraId="1DEBD713" w14:textId="77777777" w:rsidR="004875F2" w:rsidRDefault="00000000">
      <w:r>
        <w:t>Notes:</w:t>
      </w:r>
    </w:p>
    <w:p w14:paraId="7BA6BD41" w14:textId="77777777" w:rsidR="004875F2" w:rsidRDefault="00000000">
      <w:r>
        <w:t>- Ensure all test cases cover both positive and negative scenarios.</w:t>
      </w:r>
    </w:p>
    <w:p w14:paraId="46B76026" w14:textId="77777777" w:rsidR="004875F2" w:rsidRDefault="00000000">
      <w:r>
        <w:t>- Encourage testers to provide feedback on user experience.</w:t>
      </w:r>
    </w:p>
    <w:p w14:paraId="03F05D43" w14:textId="77777777" w:rsidR="004875F2" w:rsidRDefault="00000000">
      <w:r>
        <w:t>- All open issues must be resolved before deployment approval.</w:t>
      </w:r>
    </w:p>
    <w:sectPr w:rsidR="004875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6318525">
    <w:abstractNumId w:val="8"/>
  </w:num>
  <w:num w:numId="2" w16cid:durableId="1643076835">
    <w:abstractNumId w:val="6"/>
  </w:num>
  <w:num w:numId="3" w16cid:durableId="1836333814">
    <w:abstractNumId w:val="5"/>
  </w:num>
  <w:num w:numId="4" w16cid:durableId="673848114">
    <w:abstractNumId w:val="4"/>
  </w:num>
  <w:num w:numId="5" w16cid:durableId="1051003631">
    <w:abstractNumId w:val="7"/>
  </w:num>
  <w:num w:numId="6" w16cid:durableId="131680354">
    <w:abstractNumId w:val="3"/>
  </w:num>
  <w:num w:numId="7" w16cid:durableId="1089618949">
    <w:abstractNumId w:val="2"/>
  </w:num>
  <w:num w:numId="8" w16cid:durableId="624698513">
    <w:abstractNumId w:val="1"/>
  </w:num>
  <w:num w:numId="9" w16cid:durableId="161463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11E"/>
    <w:rsid w:val="00034616"/>
    <w:rsid w:val="0006063C"/>
    <w:rsid w:val="0015074B"/>
    <w:rsid w:val="001E55BB"/>
    <w:rsid w:val="0029639D"/>
    <w:rsid w:val="00326F90"/>
    <w:rsid w:val="004875F2"/>
    <w:rsid w:val="005B24B2"/>
    <w:rsid w:val="00A343A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6A0C8E"/>
  <w14:defaultImageDpi w14:val="300"/>
  <w15:docId w15:val="{AC42ADE3-E631-4394-AD27-825B4668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Teja Sridhara</cp:lastModifiedBy>
  <cp:revision>3</cp:revision>
  <dcterms:created xsi:type="dcterms:W3CDTF">2013-12-23T23:15:00Z</dcterms:created>
  <dcterms:modified xsi:type="dcterms:W3CDTF">2025-07-14T08:29:00Z</dcterms:modified>
  <cp:category/>
</cp:coreProperties>
</file>